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DD47" w14:textId="77777777" w:rsidR="004B1FCB" w:rsidRPr="003210DB" w:rsidRDefault="004B1FC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210DB">
        <w:rPr>
          <w:rFonts w:ascii="Times New Roman" w:hAnsi="Times New Roman" w:cs="Times New Roman"/>
          <w:color w:val="000000" w:themeColor="text1"/>
        </w:rPr>
        <w:t>Samentha Legagneur</w:t>
      </w:r>
    </w:p>
    <w:p w14:paraId="0C765ACF" w14:textId="42759970" w:rsidR="003268AF" w:rsidRPr="003210DB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210DB">
        <w:rPr>
          <w:rFonts w:ascii="Times New Roman" w:hAnsi="Times New Roman" w:cs="Times New Roman"/>
          <w:color w:val="000000" w:themeColor="text1"/>
        </w:rPr>
        <w:t xml:space="preserve">Task 4 </w:t>
      </w:r>
      <w:r w:rsidR="004B1FCB" w:rsidRPr="003210DB">
        <w:rPr>
          <w:rFonts w:ascii="Times New Roman" w:hAnsi="Times New Roman" w:cs="Times New Roman"/>
          <w:color w:val="000000" w:themeColor="text1"/>
        </w:rPr>
        <w:t xml:space="preserve">- D424 </w:t>
      </w:r>
      <w:r w:rsidRPr="003210DB">
        <w:rPr>
          <w:rFonts w:ascii="Times New Roman" w:hAnsi="Times New Roman" w:cs="Times New Roman"/>
          <w:color w:val="000000" w:themeColor="text1"/>
        </w:rPr>
        <w:t xml:space="preserve">Write-Up </w:t>
      </w:r>
    </w:p>
    <w:p w14:paraId="1A5849C7" w14:textId="77777777" w:rsidR="004B1FCB" w:rsidRPr="003210DB" w:rsidRDefault="004B1FCB" w:rsidP="004B1FCB">
      <w:pPr>
        <w:rPr>
          <w:rFonts w:ascii="Times New Roman" w:hAnsi="Times New Roman" w:cs="Times New Roman"/>
          <w:sz w:val="28"/>
          <w:szCs w:val="28"/>
        </w:rPr>
      </w:pPr>
    </w:p>
    <w:p w14:paraId="45A83D70" w14:textId="79C9E29E" w:rsidR="003210DB" w:rsidRDefault="003210DB" w:rsidP="004B1FCB">
      <w:pPr>
        <w:rPr>
          <w:rFonts w:ascii="Times New Roman" w:hAnsi="Times New Roman" w:cs="Times New Roman"/>
          <w:sz w:val="28"/>
          <w:szCs w:val="28"/>
        </w:rPr>
      </w:pPr>
      <w:r w:rsidRPr="003210DB">
        <w:rPr>
          <w:rFonts w:ascii="Times New Roman" w:hAnsi="Times New Roman" w:cs="Times New Roman"/>
          <w:b/>
          <w:bCs/>
          <w:sz w:val="28"/>
          <w:szCs w:val="28"/>
        </w:rPr>
        <w:t>GitHub Release Link -</w:t>
      </w:r>
      <w:r w:rsidRPr="003210DB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855AF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https://github.com/SamenthaLegagneur/D424TripPlanner/releases/tag/v1.0.0</w:t>
        </w:r>
      </w:hyperlink>
    </w:p>
    <w:p w14:paraId="091A3DF2" w14:textId="77777777" w:rsidR="003210DB" w:rsidRPr="003210DB" w:rsidRDefault="003210DB" w:rsidP="004B1FCB">
      <w:pPr>
        <w:rPr>
          <w:rFonts w:ascii="Times New Roman" w:hAnsi="Times New Roman" w:cs="Times New Roman"/>
          <w:sz w:val="28"/>
          <w:szCs w:val="28"/>
        </w:rPr>
      </w:pPr>
    </w:p>
    <w:p w14:paraId="338664D5" w14:textId="2CA3C3AF" w:rsidR="003268AF" w:rsidRPr="003210DB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</w:p>
    <w:p w14:paraId="65693B7C" w14:textId="0448D01D" w:rsidR="003210DB" w:rsidRPr="003210DB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</w:t>
      </w:r>
      <w:r w:rsidR="00F361C7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chose GitHub to deploy my app </w:t>
      </w: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="00F361C7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>Releases feature</w:t>
      </w:r>
      <w:r w:rsidR="00506366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>. This makes it e</w:t>
      </w: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asy for anyone to download and install without dealing with </w:t>
      </w:r>
      <w:r w:rsidR="002D49B7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source code. </w:t>
      </w:r>
      <w:r w:rsidR="002D49B7" w:rsidRPr="003210DB">
        <w:rPr>
          <w:rFonts w:ascii="Times New Roman" w:hAnsi="Times New Roman" w:cs="Times New Roman"/>
          <w:sz w:val="28"/>
          <w:szCs w:val="28"/>
        </w:rPr>
        <w:t xml:space="preserve">I figured it would be good to learn </w:t>
      </w:r>
      <w:r w:rsidR="002D49B7" w:rsidRPr="003210DB">
        <w:rPr>
          <w:rFonts w:ascii="Times New Roman" w:hAnsi="Times New Roman" w:cs="Times New Roman"/>
          <w:sz w:val="28"/>
          <w:szCs w:val="28"/>
        </w:rPr>
        <w:t>my way around GitHub since it is</w:t>
      </w:r>
      <w:r w:rsidR="002D49B7" w:rsidRPr="003210DB">
        <w:rPr>
          <w:rFonts w:ascii="Times New Roman" w:hAnsi="Times New Roman" w:cs="Times New Roman"/>
          <w:sz w:val="28"/>
          <w:szCs w:val="28"/>
        </w:rPr>
        <w:t xml:space="preserve"> </w:t>
      </w:r>
      <w:r w:rsidR="002D49B7" w:rsidRPr="003210DB">
        <w:rPr>
          <w:rFonts w:ascii="Times New Roman" w:hAnsi="Times New Roman" w:cs="Times New Roman"/>
          <w:sz w:val="28"/>
          <w:szCs w:val="28"/>
        </w:rPr>
        <w:t xml:space="preserve">a </w:t>
      </w:r>
      <w:r w:rsidR="002D49B7" w:rsidRPr="003210DB">
        <w:rPr>
          <w:rFonts w:ascii="Times New Roman" w:hAnsi="Times New Roman" w:cs="Times New Roman"/>
          <w:sz w:val="28"/>
          <w:szCs w:val="28"/>
        </w:rPr>
        <w:t>platform everyone talks about</w:t>
      </w:r>
      <w:r w:rsidR="002D49B7" w:rsidRPr="003210DB">
        <w:rPr>
          <w:rFonts w:ascii="Times New Roman" w:hAnsi="Times New Roman" w:cs="Times New Roman"/>
          <w:sz w:val="28"/>
          <w:szCs w:val="28"/>
        </w:rPr>
        <w:t xml:space="preserve"> in tech. I</w:t>
      </w: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wanted something simple that worked, and this gives me a clean public link </w:t>
      </w:r>
      <w:r w:rsidR="002D49B7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that I can </w:t>
      </w: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>click to grab the app straight from the cloud.</w:t>
      </w:r>
    </w:p>
    <w:p w14:paraId="65BEC43B" w14:textId="556A3C0B" w:rsidR="003268AF" w:rsidRPr="003210DB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A1 </w:t>
      </w:r>
    </w:p>
    <w:p w14:paraId="627B0929" w14:textId="1FA75795" w:rsidR="003268AF" w:rsidRPr="003210DB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>I’ve worked with GitLab</w:t>
      </w:r>
      <w:r w:rsidR="00AF4900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through WGU before</w:t>
      </w: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felt comfortable there, but I know GitHub is way more common in the real world. I figured this was a good excuse to try it out so I could get familiar with it, and honestly</w:t>
      </w:r>
      <w:r w:rsidR="00486E8A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w</w:t>
      </w:r>
      <w:r w:rsidR="00486E8A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 better than expected. </w:t>
      </w:r>
      <w:r w:rsidR="0049307D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GitHub is free and provides a public link for my APK to be downloaded. </w:t>
      </w: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Now I have version control, </w:t>
      </w:r>
      <w:r w:rsidR="0049307D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public link, </w:t>
      </w: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some practice with a tool I’ll probably use again </w:t>
      </w:r>
      <w:r w:rsidR="00486E8A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>in the future.</w:t>
      </w:r>
    </w:p>
    <w:p w14:paraId="14796BBB" w14:textId="3D9A0B79" w:rsidR="0049307D" w:rsidRPr="003210DB" w:rsidRDefault="00AF4900" w:rsidP="00AF4900">
      <w:pPr>
        <w:pStyle w:val="NormalWeb"/>
        <w:rPr>
          <w:color w:val="000000"/>
          <w:sz w:val="28"/>
          <w:szCs w:val="28"/>
        </w:rPr>
      </w:pPr>
      <w:r w:rsidRPr="003210DB">
        <w:rPr>
          <w:rStyle w:val="Strong"/>
          <w:color w:val="000000"/>
          <w:sz w:val="28"/>
          <w:szCs w:val="28"/>
        </w:rPr>
        <w:t xml:space="preserve">A2 </w:t>
      </w:r>
      <w:r w:rsidRPr="003210DB">
        <w:rPr>
          <w:color w:val="000000"/>
          <w:sz w:val="28"/>
          <w:szCs w:val="28"/>
        </w:rPr>
        <w:br/>
        <w:t>I built a Docker image from</w:t>
      </w:r>
      <w:r w:rsidRPr="003210DB">
        <w:rPr>
          <w:rStyle w:val="apple-converted-space"/>
          <w:color w:val="000000"/>
          <w:sz w:val="28"/>
          <w:szCs w:val="28"/>
        </w:rPr>
        <w:t> </w:t>
      </w:r>
      <w:r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nginx:</w:t>
      </w:r>
      <w:r w:rsidR="00506366"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alpine</w:t>
      </w:r>
      <w:r w:rsidRPr="003210DB">
        <w:rPr>
          <w:rStyle w:val="apple-converted-space"/>
          <w:color w:val="000000"/>
          <w:sz w:val="28"/>
          <w:szCs w:val="28"/>
        </w:rPr>
        <w:t> </w:t>
      </w:r>
      <w:r w:rsidRPr="003210DB">
        <w:rPr>
          <w:color w:val="000000"/>
          <w:sz w:val="28"/>
          <w:szCs w:val="28"/>
        </w:rPr>
        <w:t>that serves a one</w:t>
      </w:r>
      <w:r w:rsidRPr="003210DB">
        <w:rPr>
          <w:color w:val="000000"/>
          <w:sz w:val="28"/>
          <w:szCs w:val="28"/>
        </w:rPr>
        <w:t>-</w:t>
      </w:r>
      <w:r w:rsidRPr="003210DB">
        <w:rPr>
          <w:color w:val="000000"/>
          <w:sz w:val="28"/>
          <w:szCs w:val="28"/>
        </w:rPr>
        <w:t>page site with a link to my APK.</w:t>
      </w:r>
      <w:r w:rsidR="003E6AB4" w:rsidRPr="003210DB">
        <w:rPr>
          <w:color w:val="000000"/>
          <w:sz w:val="28"/>
          <w:szCs w:val="28"/>
        </w:rPr>
        <w:t xml:space="preserve"> My</w:t>
      </w:r>
      <w:r w:rsidRPr="003210DB">
        <w:rPr>
          <w:color w:val="000000"/>
          <w:sz w:val="28"/>
          <w:szCs w:val="28"/>
        </w:rPr>
        <w:t xml:space="preserve"> repo has a</w:t>
      </w:r>
      <w:r w:rsidRPr="003210D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Dockerfile</w:t>
      </w:r>
      <w:proofErr w:type="spellEnd"/>
      <w:r w:rsidRPr="003210DB">
        <w:rPr>
          <w:rStyle w:val="apple-converted-space"/>
          <w:color w:val="000000"/>
          <w:sz w:val="28"/>
          <w:szCs w:val="28"/>
        </w:rPr>
        <w:t> </w:t>
      </w:r>
      <w:r w:rsidRPr="003210DB">
        <w:rPr>
          <w:color w:val="000000"/>
          <w:sz w:val="28"/>
          <w:szCs w:val="28"/>
        </w:rPr>
        <w:t>and</w:t>
      </w:r>
      <w:r w:rsidRPr="003210DB">
        <w:rPr>
          <w:rStyle w:val="apple-converted-space"/>
          <w:color w:val="000000"/>
          <w:sz w:val="28"/>
          <w:szCs w:val="28"/>
        </w:rPr>
        <w:t> </w:t>
      </w:r>
      <w:r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deploy-site/index.html</w:t>
      </w:r>
      <w:r w:rsidRPr="003210DB">
        <w:rPr>
          <w:rStyle w:val="apple-converted-space"/>
          <w:color w:val="000000"/>
          <w:sz w:val="28"/>
          <w:szCs w:val="28"/>
        </w:rPr>
        <w:t> </w:t>
      </w:r>
      <w:r w:rsidRPr="003210DB">
        <w:rPr>
          <w:color w:val="000000"/>
          <w:sz w:val="28"/>
          <w:szCs w:val="28"/>
        </w:rPr>
        <w:t>with the GitHub Release URL.</w:t>
      </w:r>
    </w:p>
    <w:p w14:paraId="43683402" w14:textId="2DFC9998" w:rsidR="0049307D" w:rsidRPr="003210DB" w:rsidRDefault="00AF4900" w:rsidP="00AF4900">
      <w:pPr>
        <w:pStyle w:val="NormalWeb"/>
        <w:rPr>
          <w:color w:val="000000"/>
          <w:sz w:val="28"/>
          <w:szCs w:val="28"/>
        </w:rPr>
      </w:pPr>
      <w:r w:rsidRPr="003210DB">
        <w:rPr>
          <w:color w:val="000000"/>
          <w:sz w:val="28"/>
          <w:szCs w:val="28"/>
        </w:rPr>
        <w:t xml:space="preserve"> I built </w:t>
      </w:r>
      <w:r w:rsidR="00E87D4D" w:rsidRPr="003210DB">
        <w:rPr>
          <w:color w:val="000000"/>
          <w:sz w:val="28"/>
          <w:szCs w:val="28"/>
        </w:rPr>
        <w:t xml:space="preserve">the image with </w:t>
      </w:r>
      <w:r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docker build -t </w:t>
      </w:r>
      <w:proofErr w:type="spellStart"/>
      <w:r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tripplanner-</w:t>
      </w:r>
      <w:proofErr w:type="gramStart"/>
      <w:r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download:latest</w:t>
      </w:r>
      <w:proofErr w:type="spellEnd"/>
      <w:proofErr w:type="gramEnd"/>
      <w:r w:rsidR="00E87D4D"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3289DB5D" w14:textId="4AC96F31" w:rsidR="0049307D" w:rsidRPr="003210DB" w:rsidRDefault="0049307D" w:rsidP="00AF4900">
      <w:pPr>
        <w:pStyle w:val="NormalWeb"/>
        <w:rPr>
          <w:color w:val="000000"/>
          <w:sz w:val="28"/>
          <w:szCs w:val="28"/>
        </w:rPr>
      </w:pPr>
      <w:r w:rsidRPr="003210DB">
        <w:rPr>
          <w:color w:val="000000"/>
          <w:sz w:val="28"/>
          <w:szCs w:val="28"/>
        </w:rPr>
        <w:t>Then, I r</w:t>
      </w:r>
      <w:r w:rsidR="00AF4900" w:rsidRPr="003210DB">
        <w:rPr>
          <w:color w:val="000000"/>
          <w:sz w:val="28"/>
          <w:szCs w:val="28"/>
        </w:rPr>
        <w:t xml:space="preserve">an it </w:t>
      </w:r>
      <w:r w:rsidR="00E87D4D" w:rsidRPr="003210DB">
        <w:rPr>
          <w:color w:val="000000"/>
          <w:sz w:val="28"/>
          <w:szCs w:val="28"/>
        </w:rPr>
        <w:t xml:space="preserve">with </w:t>
      </w:r>
      <w:r w:rsidR="00AF4900"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docker run -p 8080:80 </w:t>
      </w:r>
      <w:proofErr w:type="spellStart"/>
      <w:r w:rsidR="00AF4900"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tripplanner-</w:t>
      </w:r>
      <w:proofErr w:type="gramStart"/>
      <w:r w:rsidR="00AF4900"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download:latest</w:t>
      </w:r>
      <w:proofErr w:type="spellEnd"/>
      <w:proofErr w:type="gramEnd"/>
      <w:r w:rsidR="00E87D4D" w:rsidRPr="003210DB">
        <w:rPr>
          <w:color w:val="000000"/>
          <w:sz w:val="28"/>
          <w:szCs w:val="28"/>
        </w:rPr>
        <w:t>.</w:t>
      </w:r>
    </w:p>
    <w:p w14:paraId="26916077" w14:textId="69149204" w:rsidR="003268AF" w:rsidRPr="003210DB" w:rsidRDefault="0049307D" w:rsidP="00F361C7">
      <w:pPr>
        <w:pStyle w:val="NormalWeb"/>
        <w:rPr>
          <w:color w:val="000000"/>
          <w:sz w:val="28"/>
          <w:szCs w:val="28"/>
        </w:rPr>
      </w:pPr>
      <w:r w:rsidRPr="003210DB">
        <w:rPr>
          <w:color w:val="000000"/>
          <w:sz w:val="28"/>
          <w:szCs w:val="28"/>
        </w:rPr>
        <w:t xml:space="preserve">I also </w:t>
      </w:r>
      <w:r w:rsidR="00AF4900" w:rsidRPr="003210DB">
        <w:rPr>
          <w:color w:val="000000"/>
          <w:sz w:val="28"/>
          <w:szCs w:val="28"/>
        </w:rPr>
        <w:t>verified the page at</w:t>
      </w:r>
      <w:r w:rsidR="00AF4900" w:rsidRPr="003210DB">
        <w:rPr>
          <w:rStyle w:val="apple-converted-space"/>
          <w:color w:val="000000"/>
          <w:sz w:val="28"/>
          <w:szCs w:val="28"/>
        </w:rPr>
        <w:t> </w:t>
      </w:r>
      <w:r w:rsidR="00AF4900" w:rsidRPr="003210DB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http://localhost:8080</w:t>
      </w:r>
      <w:r w:rsidR="00AF4900" w:rsidRPr="003210DB">
        <w:rPr>
          <w:color w:val="000000"/>
          <w:sz w:val="28"/>
          <w:szCs w:val="28"/>
        </w:rPr>
        <w:t xml:space="preserve">. </w:t>
      </w:r>
    </w:p>
    <w:p w14:paraId="322E7718" w14:textId="58395543" w:rsidR="003268AF" w:rsidRPr="003210DB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</w:t>
      </w:r>
    </w:p>
    <w:p w14:paraId="5875FBAC" w14:textId="661DB8D7" w:rsidR="00506366" w:rsidRDefault="005063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0DB">
        <w:rPr>
          <w:rFonts w:ascii="Times New Roman" w:hAnsi="Times New Roman" w:cs="Times New Roman"/>
          <w:sz w:val="28"/>
          <w:szCs w:val="28"/>
        </w:rPr>
        <w:t>I exported the repository from GitHub as a compressed ZIP</w:t>
      </w:r>
      <w:r w:rsidRPr="003210DB">
        <w:rPr>
          <w:rFonts w:ascii="Times New Roman" w:hAnsi="Times New Roman" w:cs="Times New Roman"/>
          <w:sz w:val="28"/>
          <w:szCs w:val="28"/>
        </w:rPr>
        <w:t xml:space="preserve"> </w:t>
      </w:r>
      <w:r w:rsidRPr="003210DB">
        <w:rPr>
          <w:rFonts w:ascii="Times New Roman" w:hAnsi="Times New Roman" w:cs="Times New Roman"/>
          <w:sz w:val="28"/>
          <w:szCs w:val="28"/>
        </w:rPr>
        <w:t>and included it in my submission</w:t>
      </w:r>
      <w:r w:rsidRPr="003210DB">
        <w:rPr>
          <w:rFonts w:ascii="Times New Roman" w:hAnsi="Times New Roman" w:cs="Times New Roman"/>
          <w:sz w:val="28"/>
          <w:szCs w:val="28"/>
        </w:rPr>
        <w:t xml:space="preserve">, </w:t>
      </w:r>
      <w:r w:rsidR="00000000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 everything’s bundled </w:t>
      </w:r>
      <w:r w:rsidR="003E6AB4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>together.</w:t>
      </w:r>
    </w:p>
    <w:p w14:paraId="5D799BE6" w14:textId="77777777" w:rsidR="003210DB" w:rsidRPr="003210DB" w:rsidRDefault="003210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CCEFE" w14:textId="487194E2" w:rsidR="003268AF" w:rsidRPr="003210DB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 </w:t>
      </w:r>
      <w:r w:rsidR="000B5379" w:rsidRPr="00321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hyperlink r:id="rId7" w:history="1">
        <w:r w:rsidR="00493B9C" w:rsidRPr="003210DB">
          <w:rPr>
            <w:rStyle w:val="Hyperlink"/>
            <w:rFonts w:ascii="Times New Roman" w:hAnsi="Times New Roman" w:cs="Times New Roman"/>
            <w:sz w:val="28"/>
            <w:szCs w:val="28"/>
          </w:rPr>
          <w:t>https://wgu.hosted.panopto.com/Panopto/Pages/Viewer.aspx?id=541cfb0b-76ed-4729-9fd3-b361001debd1</w:t>
        </w:r>
      </w:hyperlink>
    </w:p>
    <w:p w14:paraId="1D72BC9E" w14:textId="77777777" w:rsidR="00493B9C" w:rsidRPr="003210DB" w:rsidRDefault="00493B9C" w:rsidP="00493B9C">
      <w:pPr>
        <w:rPr>
          <w:sz w:val="28"/>
          <w:szCs w:val="28"/>
        </w:rPr>
      </w:pPr>
    </w:p>
    <w:p w14:paraId="6D50507D" w14:textId="0AC9237E" w:rsidR="003268AF" w:rsidRPr="003210DB" w:rsidRDefault="00F361C7">
      <w:pPr>
        <w:rPr>
          <w:rFonts w:ascii="Times New Roman" w:hAnsi="Times New Roman" w:cs="Times New Roman"/>
          <w:sz w:val="28"/>
          <w:szCs w:val="28"/>
        </w:rPr>
      </w:pPr>
      <w:r w:rsidRPr="003210DB">
        <w:rPr>
          <w:rFonts w:ascii="Times New Roman" w:hAnsi="Times New Roman" w:cs="Times New Roman"/>
          <w:sz w:val="28"/>
          <w:szCs w:val="28"/>
        </w:rPr>
        <w:t>My Panopto video is included in my</w:t>
      </w:r>
      <w:r w:rsidR="00493B9C" w:rsidRPr="003210DB">
        <w:rPr>
          <w:rFonts w:ascii="Times New Roman" w:hAnsi="Times New Roman" w:cs="Times New Roman"/>
          <w:sz w:val="28"/>
          <w:szCs w:val="28"/>
        </w:rPr>
        <w:t xml:space="preserve"> main</w:t>
      </w:r>
      <w:r w:rsidRPr="003210DB">
        <w:rPr>
          <w:rFonts w:ascii="Times New Roman" w:hAnsi="Times New Roman" w:cs="Times New Roman"/>
          <w:sz w:val="28"/>
          <w:szCs w:val="28"/>
        </w:rPr>
        <w:t xml:space="preserve"> submission</w:t>
      </w:r>
      <w:r w:rsidR="00493B9C" w:rsidRPr="003210DB">
        <w:rPr>
          <w:rFonts w:ascii="Times New Roman" w:hAnsi="Times New Roman" w:cs="Times New Roman"/>
          <w:sz w:val="28"/>
          <w:szCs w:val="28"/>
        </w:rPr>
        <w:t xml:space="preserve"> as well</w:t>
      </w:r>
      <w:r w:rsidRPr="003210DB">
        <w:rPr>
          <w:rFonts w:ascii="Times New Roman" w:hAnsi="Times New Roman" w:cs="Times New Roman"/>
          <w:sz w:val="28"/>
          <w:szCs w:val="28"/>
        </w:rPr>
        <w:t xml:space="preserve">. </w:t>
      </w:r>
      <w:r w:rsidRPr="003210DB">
        <w:rPr>
          <w:rFonts w:ascii="Times New Roman" w:hAnsi="Times New Roman" w:cs="Times New Roman"/>
          <w:sz w:val="28"/>
          <w:szCs w:val="28"/>
        </w:rPr>
        <w:t>This GitHub release is published on a public repository, so anyone with this link can download the APK without needing to log in</w:t>
      </w:r>
      <w:r w:rsidRPr="003210DB">
        <w:rPr>
          <w:rFonts w:ascii="Times New Roman" w:hAnsi="Times New Roman" w:cs="Times New Roman"/>
          <w:sz w:val="28"/>
          <w:szCs w:val="28"/>
        </w:rPr>
        <w:t>.</w:t>
      </w:r>
    </w:p>
    <w:sectPr w:rsidR="003268AF" w:rsidRPr="003210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8237464">
    <w:abstractNumId w:val="8"/>
  </w:num>
  <w:num w:numId="2" w16cid:durableId="1723745488">
    <w:abstractNumId w:val="6"/>
  </w:num>
  <w:num w:numId="3" w16cid:durableId="1469738252">
    <w:abstractNumId w:val="5"/>
  </w:num>
  <w:num w:numId="4" w16cid:durableId="138037501">
    <w:abstractNumId w:val="4"/>
  </w:num>
  <w:num w:numId="5" w16cid:durableId="109519684">
    <w:abstractNumId w:val="7"/>
  </w:num>
  <w:num w:numId="6" w16cid:durableId="460925355">
    <w:abstractNumId w:val="3"/>
  </w:num>
  <w:num w:numId="7" w16cid:durableId="143356640">
    <w:abstractNumId w:val="2"/>
  </w:num>
  <w:num w:numId="8" w16cid:durableId="1797941895">
    <w:abstractNumId w:val="1"/>
  </w:num>
  <w:num w:numId="9" w16cid:durableId="119349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379"/>
    <w:rsid w:val="0015074B"/>
    <w:rsid w:val="0029639D"/>
    <w:rsid w:val="002D49B7"/>
    <w:rsid w:val="003210DB"/>
    <w:rsid w:val="003268AF"/>
    <w:rsid w:val="00326F90"/>
    <w:rsid w:val="00374114"/>
    <w:rsid w:val="003E6AB4"/>
    <w:rsid w:val="00486E8A"/>
    <w:rsid w:val="0049307D"/>
    <w:rsid w:val="00493B9C"/>
    <w:rsid w:val="004B1FCB"/>
    <w:rsid w:val="00506366"/>
    <w:rsid w:val="008777F1"/>
    <w:rsid w:val="00AA1D8D"/>
    <w:rsid w:val="00AF4900"/>
    <w:rsid w:val="00B47730"/>
    <w:rsid w:val="00CB0664"/>
    <w:rsid w:val="00D922CF"/>
    <w:rsid w:val="00E87D4D"/>
    <w:rsid w:val="00F361C7"/>
    <w:rsid w:val="00FC693F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77B51"/>
  <w14:defaultImageDpi w14:val="300"/>
  <w15:docId w15:val="{702E46E0-ACD9-8844-AEE2-CA22387F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AF4900"/>
  </w:style>
  <w:style w:type="paragraph" w:styleId="NormalWeb">
    <w:name w:val="Normal (Web)"/>
    <w:basedOn w:val="Normal"/>
    <w:uiPriority w:val="99"/>
    <w:unhideWhenUsed/>
    <w:rsid w:val="00AF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49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3B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gu.hosted.panopto.com/Panopto/Pages/Viewer.aspx?id=541cfb0b-76ed-4729-9fd3-b361001debd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menthaLegagneur/D424TripPlanner/releases/tag/v1.0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Samentha Legagneur</cp:lastModifiedBy>
  <cp:revision>5</cp:revision>
  <dcterms:created xsi:type="dcterms:W3CDTF">2025-09-23T02:28:00Z</dcterms:created>
  <dcterms:modified xsi:type="dcterms:W3CDTF">2025-09-23T02:40:00Z</dcterms:modified>
  <cp:category/>
</cp:coreProperties>
</file>